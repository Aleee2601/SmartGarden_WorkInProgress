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60A4F" w14:textId="77777777" w:rsidR="00EC5691" w:rsidRPr="00FC5AB1" w:rsidRDefault="00000000">
      <w:pPr>
        <w:pStyle w:val="Titlu1"/>
        <w:rPr>
          <w:color w:val="auto"/>
        </w:rPr>
      </w:pPr>
      <w:r w:rsidRPr="00FC5AB1">
        <w:rPr>
          <w:color w:val="auto"/>
        </w:rPr>
        <w:t>Response to Reviewers – ICDD 2025</w:t>
      </w:r>
    </w:p>
    <w:p w14:paraId="1CA65071" w14:textId="77777777" w:rsidR="00EC5691" w:rsidRDefault="00000000">
      <w:r>
        <w:t>Title of the paper: SmartGarden: An Economical IoT-Enabled System for Indoor Plant Surveillance and Irrigation</w:t>
      </w:r>
    </w:p>
    <w:p w14:paraId="3368CD6D" w14:textId="77777777" w:rsidR="00EC5691" w:rsidRDefault="00000000">
      <w:r>
        <w:t>Author: Alexandra Onose</w:t>
      </w:r>
    </w:p>
    <w:p w14:paraId="569DA849" w14:textId="77777777" w:rsidR="00EC5691" w:rsidRPr="00FC5AB1" w:rsidRDefault="00000000">
      <w:r>
        <w:t>Date: June 20, 2025</w:t>
      </w:r>
      <w:r>
        <w:br/>
      </w:r>
    </w:p>
    <w:p w14:paraId="794DE29D" w14:textId="77777777" w:rsidR="00EC5691" w:rsidRPr="00FC5AB1" w:rsidRDefault="00000000">
      <w:pPr>
        <w:pStyle w:val="Titlu2"/>
        <w:rPr>
          <w:color w:val="auto"/>
        </w:rPr>
      </w:pPr>
      <w:r w:rsidRPr="00FC5AB1">
        <w:rPr>
          <w:color w:val="auto"/>
        </w:rPr>
        <w:t>General Statement</w:t>
      </w:r>
    </w:p>
    <w:p w14:paraId="3BFBA908" w14:textId="77777777" w:rsidR="00EC5691" w:rsidRDefault="00000000">
      <w:r>
        <w:t>We thank the reviewers for their valuable time and thoughtful feedback. We have carefully considered all comments and made revisions to improve the clarity, structure, and quality of the manuscript. Below we provide point-by-point responses to each comment, explaining the changes made.</w:t>
      </w:r>
    </w:p>
    <w:p w14:paraId="40906575" w14:textId="77777777" w:rsidR="00EC5691" w:rsidRPr="00FC5AB1" w:rsidRDefault="00000000">
      <w:pPr>
        <w:pStyle w:val="Titlu2"/>
        <w:rPr>
          <w:color w:val="auto"/>
        </w:rPr>
      </w:pPr>
      <w:r w:rsidRPr="00FC5AB1">
        <w:rPr>
          <w:color w:val="auto"/>
        </w:rPr>
        <w:t>Reviewer 1 Comments and Author Responses</w:t>
      </w:r>
    </w:p>
    <w:p w14:paraId="7E911344" w14:textId="77777777" w:rsidR="00EC5691" w:rsidRDefault="00000000" w:rsidP="00FC5AB1">
      <w:pPr>
        <w:pStyle w:val="Listnumerotat"/>
        <w:numPr>
          <w:ilvl w:val="0"/>
          <w:numId w:val="0"/>
        </w:numPr>
        <w:ind w:left="360" w:hanging="360"/>
      </w:pPr>
      <w:r>
        <w:t>1. "The article would benefit from print screens with the app, not only mockups."</w:t>
      </w:r>
    </w:p>
    <w:p w14:paraId="1E9D08C6" w14:textId="77777777" w:rsidR="00EC5691" w:rsidRDefault="00000000">
      <w:r>
        <w:t>Response: At the time of submission, the SmartGarden application is still in active development. Therefore, Figures 4 and 5 include mockups created in Figma to illustrate the intended interface. This has been clarified in the manuscript in Section 4.2. Screenshots from the working application will be included in the camera-ready version.</w:t>
      </w:r>
    </w:p>
    <w:p w14:paraId="09664B28" w14:textId="77777777" w:rsidR="00EC5691" w:rsidRPr="00FC5AB1" w:rsidRDefault="00000000">
      <w:pPr>
        <w:pStyle w:val="Titlu2"/>
        <w:rPr>
          <w:color w:val="auto"/>
        </w:rPr>
      </w:pPr>
      <w:r w:rsidRPr="00FC5AB1">
        <w:rPr>
          <w:color w:val="auto"/>
        </w:rPr>
        <w:t>Reviewer 2 Comments and Author Responses</w:t>
      </w:r>
    </w:p>
    <w:p w14:paraId="345DEBFD" w14:textId="77777777" w:rsidR="00EC5691" w:rsidRDefault="00000000" w:rsidP="00FC5AB1">
      <w:pPr>
        <w:pStyle w:val="Listnumerotat"/>
        <w:numPr>
          <w:ilvl w:val="0"/>
          <w:numId w:val="0"/>
        </w:numPr>
        <w:ind w:left="360" w:hanging="360"/>
      </w:pPr>
      <w:r>
        <w:t>1. "The language is a bit generic and overexplains some simple concepts."</w:t>
      </w:r>
    </w:p>
    <w:p w14:paraId="12331411" w14:textId="77777777" w:rsidR="00EC5691" w:rsidRDefault="00000000">
      <w:r>
        <w:t>Response: We have revised multiple sentences throughout the manuscript to improve clarity and reduce overexplanation. Redundant phrases were rephrased using more precise academic language. The sections on calibration and system safety were updated accordingly.</w:t>
      </w:r>
    </w:p>
    <w:p w14:paraId="4C958AC5" w14:textId="77777777" w:rsidR="00EC5691" w:rsidRDefault="00000000" w:rsidP="00FC5AB1">
      <w:pPr>
        <w:pStyle w:val="Listnumerotat"/>
        <w:numPr>
          <w:ilvl w:val="0"/>
          <w:numId w:val="0"/>
        </w:numPr>
        <w:ind w:left="360" w:hanging="360"/>
      </w:pPr>
      <w:r>
        <w:t>2. "The article lacks a 'state of the art' section."</w:t>
      </w:r>
    </w:p>
    <w:p w14:paraId="1FF9830E" w14:textId="77777777" w:rsidR="00EC5691" w:rsidRDefault="00000000">
      <w:r>
        <w:t>Response: A new section titled 'Related Work' has been added after the Introduction. It includes a comparative analysis of recent smart gardening systems and highlights the originality of SmartGarden.</w:t>
      </w:r>
    </w:p>
    <w:p w14:paraId="4225819C" w14:textId="77777777" w:rsidR="00EC5691" w:rsidRDefault="00000000" w:rsidP="00FC5AB1">
      <w:pPr>
        <w:pStyle w:val="Listnumerotat"/>
        <w:numPr>
          <w:ilvl w:val="0"/>
          <w:numId w:val="0"/>
        </w:numPr>
        <w:ind w:left="360" w:hanging="360"/>
      </w:pPr>
      <w:r>
        <w:t>3. "The contribution is unclear."</w:t>
      </w:r>
    </w:p>
    <w:p w14:paraId="33EA0920" w14:textId="77777777" w:rsidR="00EC5691" w:rsidRDefault="00000000">
      <w:r>
        <w:t>Response: The Introduction and Conclusions have been updated to clarify the novelty of the project. We now explicitly state that SmartGarden is an offline, open-source, modular, and educational system distinct from commercial cloud-dependent solutions.</w:t>
      </w:r>
    </w:p>
    <w:sectPr w:rsidR="00EC56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ta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ta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umarcator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umarcator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erota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cumarcatori"/>
      <w:lvlText w:val=""/>
      <w:lvlJc w:val="left"/>
      <w:pPr>
        <w:tabs>
          <w:tab w:val="num" w:pos="360"/>
        </w:tabs>
        <w:ind w:left="360" w:hanging="360"/>
      </w:pPr>
      <w:rPr>
        <w:rFonts w:ascii="Symbol" w:hAnsi="Symbol" w:hint="default"/>
      </w:rPr>
    </w:lvl>
  </w:abstractNum>
  <w:num w:numId="1" w16cid:durableId="1939824605">
    <w:abstractNumId w:val="8"/>
  </w:num>
  <w:num w:numId="2" w16cid:durableId="1451702549">
    <w:abstractNumId w:val="6"/>
  </w:num>
  <w:num w:numId="3" w16cid:durableId="1209143885">
    <w:abstractNumId w:val="5"/>
  </w:num>
  <w:num w:numId="4" w16cid:durableId="881017696">
    <w:abstractNumId w:val="4"/>
  </w:num>
  <w:num w:numId="5" w16cid:durableId="1744062824">
    <w:abstractNumId w:val="7"/>
  </w:num>
  <w:num w:numId="6" w16cid:durableId="1964461439">
    <w:abstractNumId w:val="3"/>
  </w:num>
  <w:num w:numId="7" w16cid:durableId="840512061">
    <w:abstractNumId w:val="2"/>
  </w:num>
  <w:num w:numId="8" w16cid:durableId="845750431">
    <w:abstractNumId w:val="1"/>
  </w:num>
  <w:num w:numId="9" w16cid:durableId="116412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E26"/>
    <w:rsid w:val="0029639D"/>
    <w:rsid w:val="00326F90"/>
    <w:rsid w:val="00AA1D8D"/>
    <w:rsid w:val="00B47730"/>
    <w:rsid w:val="00CB0664"/>
    <w:rsid w:val="00EC5691"/>
    <w:rsid w:val="00FC5A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5AECD"/>
  <w14:defaultImageDpi w14:val="300"/>
  <w15:docId w15:val="{AEEA7ACA-F74D-47C6-BD09-B487DA8F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lu1">
    <w:name w:val="heading 1"/>
    <w:basedOn w:val="Normal"/>
    <w:next w:val="Normal"/>
    <w:link w:val="Titlu1Caracte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lu5">
    <w:name w:val="heading 5"/>
    <w:basedOn w:val="Normal"/>
    <w:next w:val="Normal"/>
    <w:link w:val="Titlu5Caracte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lu6">
    <w:name w:val="heading 6"/>
    <w:basedOn w:val="Normal"/>
    <w:next w:val="Normal"/>
    <w:link w:val="Titlu6Caracte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lu7">
    <w:name w:val="heading 7"/>
    <w:basedOn w:val="Normal"/>
    <w:next w:val="Normal"/>
    <w:link w:val="Titlu7Caracte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lu9">
    <w:name w:val="heading 9"/>
    <w:basedOn w:val="Normal"/>
    <w:next w:val="Normal"/>
    <w:link w:val="Titlu9Caracte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618B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618BF"/>
  </w:style>
  <w:style w:type="paragraph" w:styleId="Subsol">
    <w:name w:val="footer"/>
    <w:basedOn w:val="Normal"/>
    <w:link w:val="SubsolCaracter"/>
    <w:uiPriority w:val="99"/>
    <w:unhideWhenUsed/>
    <w:rsid w:val="00E618B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618BF"/>
  </w:style>
  <w:style w:type="paragraph" w:styleId="Frspaiere">
    <w:name w:val="No Spacing"/>
    <w:uiPriority w:val="1"/>
    <w:qFormat/>
    <w:rsid w:val="00FC693F"/>
    <w:pPr>
      <w:spacing w:after="0" w:line="240" w:lineRule="auto"/>
    </w:pPr>
  </w:style>
  <w:style w:type="character" w:customStyle="1" w:styleId="Titlu1Caracter">
    <w:name w:val="Titlu 1 Caracter"/>
    <w:basedOn w:val="Fontdeparagrafimplicit"/>
    <w:link w:val="Tit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FC693F"/>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FC693F"/>
    <w:rPr>
      <w:rFonts w:asciiTheme="majorHAnsi" w:eastAsiaTheme="majorEastAsia" w:hAnsiTheme="majorHAnsi" w:cstheme="majorBidi"/>
      <w:b/>
      <w:bCs/>
      <w:color w:val="4F81BD" w:themeColor="accent1"/>
    </w:rPr>
  </w:style>
  <w:style w:type="paragraph" w:styleId="Titlu">
    <w:name w:val="Title"/>
    <w:basedOn w:val="Normal"/>
    <w:next w:val="Normal"/>
    <w:link w:val="TitluCarac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next w:val="Normal"/>
    <w:link w:val="SubtitluCaracte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f">
    <w:name w:val="List Paragraph"/>
    <w:basedOn w:val="Normal"/>
    <w:uiPriority w:val="34"/>
    <w:qFormat/>
    <w:rsid w:val="00FC693F"/>
    <w:pPr>
      <w:ind w:left="720"/>
      <w:contextualSpacing/>
    </w:pPr>
  </w:style>
  <w:style w:type="paragraph" w:styleId="Corptext">
    <w:name w:val="Body Text"/>
    <w:basedOn w:val="Normal"/>
    <w:link w:val="CorptextCaracter"/>
    <w:uiPriority w:val="99"/>
    <w:unhideWhenUsed/>
    <w:rsid w:val="00AA1D8D"/>
    <w:pPr>
      <w:spacing w:after="120"/>
    </w:pPr>
  </w:style>
  <w:style w:type="character" w:customStyle="1" w:styleId="CorptextCaracter">
    <w:name w:val="Corp text Caracter"/>
    <w:basedOn w:val="Fontdeparagrafimplicit"/>
    <w:link w:val="Corptext"/>
    <w:uiPriority w:val="99"/>
    <w:rsid w:val="00AA1D8D"/>
  </w:style>
  <w:style w:type="paragraph" w:styleId="Corptext2">
    <w:name w:val="Body Text 2"/>
    <w:basedOn w:val="Normal"/>
    <w:link w:val="Corptext2Caracter"/>
    <w:uiPriority w:val="99"/>
    <w:unhideWhenUsed/>
    <w:rsid w:val="00AA1D8D"/>
    <w:pPr>
      <w:spacing w:after="120" w:line="480" w:lineRule="auto"/>
    </w:pPr>
  </w:style>
  <w:style w:type="character" w:customStyle="1" w:styleId="Corptext2Caracter">
    <w:name w:val="Corp text 2 Caracter"/>
    <w:basedOn w:val="Fontdeparagrafimplicit"/>
    <w:link w:val="Corptext2"/>
    <w:uiPriority w:val="99"/>
    <w:rsid w:val="00AA1D8D"/>
  </w:style>
  <w:style w:type="paragraph" w:styleId="Corptext3">
    <w:name w:val="Body Text 3"/>
    <w:basedOn w:val="Normal"/>
    <w:link w:val="Corptext3Caracter"/>
    <w:uiPriority w:val="99"/>
    <w:unhideWhenUsed/>
    <w:rsid w:val="00AA1D8D"/>
    <w:pPr>
      <w:spacing w:after="120"/>
    </w:pPr>
    <w:rPr>
      <w:sz w:val="16"/>
      <w:szCs w:val="16"/>
    </w:rPr>
  </w:style>
  <w:style w:type="character" w:customStyle="1" w:styleId="Corptext3Caracter">
    <w:name w:val="Corp text 3 Caracter"/>
    <w:basedOn w:val="Fontdeparagrafimplicit"/>
    <w:link w:val="Corp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cumarcatori">
    <w:name w:val="List Bullet"/>
    <w:basedOn w:val="Normal"/>
    <w:uiPriority w:val="99"/>
    <w:unhideWhenUsed/>
    <w:rsid w:val="00326F90"/>
    <w:pPr>
      <w:numPr>
        <w:numId w:val="1"/>
      </w:numPr>
      <w:contextualSpacing/>
    </w:pPr>
  </w:style>
  <w:style w:type="paragraph" w:styleId="Listacumarcatori2">
    <w:name w:val="List Bullet 2"/>
    <w:basedOn w:val="Normal"/>
    <w:uiPriority w:val="99"/>
    <w:unhideWhenUsed/>
    <w:rsid w:val="00326F90"/>
    <w:pPr>
      <w:numPr>
        <w:numId w:val="2"/>
      </w:numPr>
      <w:contextualSpacing/>
    </w:pPr>
  </w:style>
  <w:style w:type="paragraph" w:styleId="Listacumarcatori3">
    <w:name w:val="List Bullet 3"/>
    <w:basedOn w:val="Normal"/>
    <w:uiPriority w:val="99"/>
    <w:unhideWhenUsed/>
    <w:rsid w:val="00326F90"/>
    <w:pPr>
      <w:numPr>
        <w:numId w:val="3"/>
      </w:numPr>
      <w:contextualSpacing/>
    </w:pPr>
  </w:style>
  <w:style w:type="paragraph" w:styleId="Listnumerotat">
    <w:name w:val="List Number"/>
    <w:basedOn w:val="Normal"/>
    <w:uiPriority w:val="99"/>
    <w:unhideWhenUsed/>
    <w:rsid w:val="00326F90"/>
    <w:pPr>
      <w:numPr>
        <w:numId w:val="5"/>
      </w:numPr>
      <w:contextualSpacing/>
    </w:pPr>
  </w:style>
  <w:style w:type="paragraph" w:styleId="Listanumerotat2">
    <w:name w:val="List Number 2"/>
    <w:basedOn w:val="Normal"/>
    <w:uiPriority w:val="99"/>
    <w:unhideWhenUsed/>
    <w:rsid w:val="0029639D"/>
    <w:pPr>
      <w:numPr>
        <w:numId w:val="6"/>
      </w:numPr>
      <w:contextualSpacing/>
    </w:pPr>
  </w:style>
  <w:style w:type="paragraph" w:styleId="Listanumerotat3">
    <w:name w:val="List Number 3"/>
    <w:basedOn w:val="Normal"/>
    <w:uiPriority w:val="99"/>
    <w:unhideWhenUsed/>
    <w:rsid w:val="0029639D"/>
    <w:pPr>
      <w:numPr>
        <w:numId w:val="7"/>
      </w:numPr>
      <w:contextualSpacing/>
    </w:pPr>
  </w:style>
  <w:style w:type="paragraph" w:styleId="Listcontinuare">
    <w:name w:val="List Continue"/>
    <w:basedOn w:val="Normal"/>
    <w:uiPriority w:val="99"/>
    <w:unhideWhenUsed/>
    <w:rsid w:val="0029639D"/>
    <w:pPr>
      <w:spacing w:after="120"/>
      <w:ind w:left="360"/>
      <w:contextualSpacing/>
    </w:pPr>
  </w:style>
  <w:style w:type="paragraph" w:styleId="Listcontinuare2">
    <w:name w:val="List Continue 2"/>
    <w:basedOn w:val="Normal"/>
    <w:uiPriority w:val="99"/>
    <w:unhideWhenUsed/>
    <w:rsid w:val="0029639D"/>
    <w:pPr>
      <w:spacing w:after="120"/>
      <w:ind w:left="720"/>
      <w:contextualSpacing/>
    </w:pPr>
  </w:style>
  <w:style w:type="paragraph" w:styleId="Listcontinuare3">
    <w:name w:val="List Continue 3"/>
    <w:basedOn w:val="Normal"/>
    <w:uiPriority w:val="99"/>
    <w:unhideWhenUsed/>
    <w:rsid w:val="0029639D"/>
    <w:pPr>
      <w:spacing w:after="120"/>
      <w:ind w:left="1080"/>
      <w:contextualSpacing/>
    </w:pPr>
  </w:style>
  <w:style w:type="paragraph" w:styleId="Textmacrocomand">
    <w:name w:val="macro"/>
    <w:link w:val="TextmacrocomandCarac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macrocomandCaracter">
    <w:name w:val="Text macrocomandă Caracter"/>
    <w:basedOn w:val="Fontdeparagrafimplicit"/>
    <w:link w:val="Textmacrocomand"/>
    <w:uiPriority w:val="99"/>
    <w:rsid w:val="0029639D"/>
    <w:rPr>
      <w:rFonts w:ascii="Courier" w:hAnsi="Courier"/>
      <w:sz w:val="20"/>
      <w:szCs w:val="20"/>
    </w:rPr>
  </w:style>
  <w:style w:type="paragraph" w:styleId="Citat">
    <w:name w:val="Quote"/>
    <w:basedOn w:val="Normal"/>
    <w:next w:val="Normal"/>
    <w:link w:val="CitatCaracter"/>
    <w:uiPriority w:val="29"/>
    <w:qFormat/>
    <w:rsid w:val="00FC693F"/>
    <w:rPr>
      <w:i/>
      <w:iCs/>
      <w:color w:val="000000" w:themeColor="text1"/>
    </w:rPr>
  </w:style>
  <w:style w:type="character" w:customStyle="1" w:styleId="CitatCaracter">
    <w:name w:val="Citat Caracter"/>
    <w:basedOn w:val="Fontdeparagrafimplicit"/>
    <w:link w:val="Citat"/>
    <w:uiPriority w:val="29"/>
    <w:rsid w:val="00FC693F"/>
    <w:rPr>
      <w:i/>
      <w:iCs/>
      <w:color w:val="000000" w:themeColor="text1"/>
    </w:rPr>
  </w:style>
  <w:style w:type="character" w:customStyle="1" w:styleId="Titlu4Caracter">
    <w:name w:val="Titlu 4 Caracter"/>
    <w:basedOn w:val="Fontdeparagrafimplicit"/>
    <w:link w:val="Titlu4"/>
    <w:uiPriority w:val="9"/>
    <w:semiHidden/>
    <w:rsid w:val="00FC693F"/>
    <w:rPr>
      <w:rFonts w:asciiTheme="majorHAnsi" w:eastAsiaTheme="majorEastAsia" w:hAnsiTheme="majorHAnsi" w:cstheme="majorBidi"/>
      <w:b/>
      <w:bCs/>
      <w:i/>
      <w:iCs/>
      <w:color w:val="4F81BD" w:themeColor="accent1"/>
    </w:rPr>
  </w:style>
  <w:style w:type="character" w:customStyle="1" w:styleId="Titlu5Caracter">
    <w:name w:val="Titlu 5 Caracter"/>
    <w:basedOn w:val="Fontdeparagrafimplicit"/>
    <w:link w:val="Titlu5"/>
    <w:uiPriority w:val="9"/>
    <w:semiHidden/>
    <w:rsid w:val="00FC693F"/>
    <w:rPr>
      <w:rFonts w:asciiTheme="majorHAnsi" w:eastAsiaTheme="majorEastAsia" w:hAnsiTheme="majorHAnsi" w:cstheme="majorBidi"/>
      <w:color w:val="243F60" w:themeColor="accent1" w:themeShade="7F"/>
    </w:rPr>
  </w:style>
  <w:style w:type="character" w:customStyle="1" w:styleId="Titlu6Caracter">
    <w:name w:val="Titlu 6 Caracter"/>
    <w:basedOn w:val="Fontdeparagrafimplicit"/>
    <w:link w:val="Titlu6"/>
    <w:uiPriority w:val="9"/>
    <w:semiHidden/>
    <w:rsid w:val="00FC693F"/>
    <w:rPr>
      <w:rFonts w:asciiTheme="majorHAnsi" w:eastAsiaTheme="majorEastAsia" w:hAnsiTheme="majorHAnsi" w:cstheme="majorBidi"/>
      <w:i/>
      <w:iCs/>
      <w:color w:val="243F60" w:themeColor="accent1" w:themeShade="7F"/>
    </w:rPr>
  </w:style>
  <w:style w:type="character" w:customStyle="1" w:styleId="Titlu7Caracter">
    <w:name w:val="Titlu 7 Caracter"/>
    <w:basedOn w:val="Fontdeparagrafimplicit"/>
    <w:link w:val="Titlu7"/>
    <w:uiPriority w:val="9"/>
    <w:semiHidden/>
    <w:rsid w:val="00FC693F"/>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FC693F"/>
    <w:rPr>
      <w:rFonts w:asciiTheme="majorHAnsi" w:eastAsiaTheme="majorEastAsia" w:hAnsiTheme="majorHAnsi" w:cstheme="majorBidi"/>
      <w:color w:val="4F81BD" w:themeColor="accent1"/>
      <w:sz w:val="20"/>
      <w:szCs w:val="20"/>
    </w:rPr>
  </w:style>
  <w:style w:type="character" w:customStyle="1" w:styleId="Titlu9Caracter">
    <w:name w:val="Titlu 9 Caracter"/>
    <w:basedOn w:val="Fontdeparagrafimplicit"/>
    <w:link w:val="Titlu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Robust">
    <w:name w:val="Strong"/>
    <w:basedOn w:val="Fontdeparagrafimplicit"/>
    <w:uiPriority w:val="22"/>
    <w:qFormat/>
    <w:rsid w:val="00FC693F"/>
    <w:rPr>
      <w:b/>
      <w:bCs/>
    </w:rPr>
  </w:style>
  <w:style w:type="character" w:styleId="Accentuat">
    <w:name w:val="Emphasis"/>
    <w:basedOn w:val="Fontdeparagrafimplicit"/>
    <w:uiPriority w:val="20"/>
    <w:qFormat/>
    <w:rsid w:val="00FC693F"/>
    <w:rPr>
      <w:i/>
      <w:iCs/>
    </w:rPr>
  </w:style>
  <w:style w:type="paragraph" w:styleId="Citatintens">
    <w:name w:val="Intense Quote"/>
    <w:basedOn w:val="Normal"/>
    <w:next w:val="Normal"/>
    <w:link w:val="CitatintensCarac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ntensCaracter">
    <w:name w:val="Citat intens Caracter"/>
    <w:basedOn w:val="Fontdeparagrafimplicit"/>
    <w:link w:val="Citatintens"/>
    <w:uiPriority w:val="30"/>
    <w:rsid w:val="00FC693F"/>
    <w:rPr>
      <w:b/>
      <w:bCs/>
      <w:i/>
      <w:iCs/>
      <w:color w:val="4F81BD" w:themeColor="accent1"/>
    </w:rPr>
  </w:style>
  <w:style w:type="character" w:styleId="Accentuaresubtil">
    <w:name w:val="Subtle Emphasis"/>
    <w:basedOn w:val="Fontdeparagrafimplicit"/>
    <w:uiPriority w:val="19"/>
    <w:qFormat/>
    <w:rsid w:val="00FC693F"/>
    <w:rPr>
      <w:i/>
      <w:iCs/>
      <w:color w:val="808080" w:themeColor="text1" w:themeTint="7F"/>
    </w:rPr>
  </w:style>
  <w:style w:type="character" w:styleId="Accentuareintens">
    <w:name w:val="Intense Emphasis"/>
    <w:basedOn w:val="Fontdeparagrafimplicit"/>
    <w:uiPriority w:val="21"/>
    <w:qFormat/>
    <w:rsid w:val="00FC693F"/>
    <w:rPr>
      <w:b/>
      <w:bCs/>
      <w:i/>
      <w:iCs/>
      <w:color w:val="4F81BD" w:themeColor="accent1"/>
    </w:rPr>
  </w:style>
  <w:style w:type="character" w:styleId="Referiresubtil">
    <w:name w:val="Subtle Reference"/>
    <w:basedOn w:val="Fontdeparagrafimplicit"/>
    <w:uiPriority w:val="31"/>
    <w:qFormat/>
    <w:rsid w:val="00FC693F"/>
    <w:rPr>
      <w:smallCaps/>
      <w:color w:val="C0504D" w:themeColor="accent2"/>
      <w:u w:val="single"/>
    </w:rPr>
  </w:style>
  <w:style w:type="character" w:styleId="Referireintens">
    <w:name w:val="Intense Reference"/>
    <w:basedOn w:val="Fontdeparagrafimplicit"/>
    <w:uiPriority w:val="32"/>
    <w:qFormat/>
    <w:rsid w:val="00FC693F"/>
    <w:rPr>
      <w:b/>
      <w:bCs/>
      <w:smallCaps/>
      <w:color w:val="C0504D" w:themeColor="accent2"/>
      <w:spacing w:val="5"/>
      <w:u w:val="single"/>
    </w:rPr>
  </w:style>
  <w:style w:type="character" w:styleId="Titlulcrii">
    <w:name w:val="Book Title"/>
    <w:basedOn w:val="Fontdeparagrafimplicit"/>
    <w:uiPriority w:val="33"/>
    <w:qFormat/>
    <w:rsid w:val="00FC693F"/>
    <w:rPr>
      <w:b/>
      <w:bCs/>
      <w:smallCaps/>
      <w:spacing w:val="5"/>
    </w:rPr>
  </w:style>
  <w:style w:type="paragraph" w:styleId="Titlucuprins">
    <w:name w:val="TOC Heading"/>
    <w:basedOn w:val="Titlu1"/>
    <w:next w:val="Normal"/>
    <w:uiPriority w:val="39"/>
    <w:semiHidden/>
    <w:unhideWhenUsed/>
    <w:qFormat/>
    <w:rsid w:val="00FC693F"/>
    <w:pPr>
      <w:outlineLvl w:val="9"/>
    </w:pPr>
  </w:style>
  <w:style w:type="table" w:styleId="Tabelgri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Umbriredeculoaredesch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Umbriredeculoaredeschis-Accentuar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Umbriredeculoaredeschis-Accentuar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Umbriredeculoaredeschis-Accentuar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Umbriredeculoaredeschis-Accentuar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Umbriredeculoaredeschis-Accentuar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Umbriredeculoaredeschis-Accentuar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deculoaredeschis">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deculoaredeschis-Accentuar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deculoaredeschis-Accentuar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deculoaredeschis-Accentuar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deculoaredeschis-Accentuar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deculoaredeschis-Accentuar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deculoaredeschis-Accentuar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deculoaredeschis">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deculoaredeschis-Accentuar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deculoaredeschis-Accentuar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deculoaredeschis-Accentuar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deculoaredeschis-Accentuar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deculoaredeschis-Accentuar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deculoaredeschis-Accentuar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Umbriremedi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Umbriremedie1-Accentuar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Umbriremedie1-Accentuar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Umbriremedie1-Accentuar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Umbriremedie1-Accentuar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Umbriremedie1-Accentuar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Umbriremedie1-Accentuar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Umbriremedi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medi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medie1-Accentuar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medie1-Accentuar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medie1-Accentuar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medie1-Accentuar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medie1-Accentuar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medie1-Accentuar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medi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medie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medie1-Accentuar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medie1-Accentuar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medie1-Accentuar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medie1-Accentuar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medie1-Accentuar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medie1-Accentuar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medie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medie2-Accentuar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medie2-Accentuar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medie2-Accentuar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medie2-Accentuar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medie2-Accentuar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medie2-Accentuar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medie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medie3-Accentuar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medie3-Accentuar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medie3-Accentuar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medie3-Accentuar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medie3-Accentuar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medie3-Accentuar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deculoarenchis">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deculoarenchis-Accentuar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deculoarenchis-Accentuar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deculoarenchis-Accentuar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deculoarenchis-Accentuar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deculoarenchis-Accentuar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deculoarenchis-Accentuar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Umbrirecolorat">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Umbrirecolorat-Accentuar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Umbrirecolorat-Accentuar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Umbrirecolorat-Accentuar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Umbrirecolorat-Accentuar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Umbrirecolorat-Accentuar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Umbrirecolorat-Accentuar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colorat">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colorat-Accentuar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colorat-Accentuar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colorat-Accentuar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colorat-Accentuar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colorat-Accentuar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colorat-Accentuar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colorat">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colorat-Accentuar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colorat-Accentuar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colorat-Accentuar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colorat-Accentuar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colorat-Accentuar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colorat-Accentuar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Onose   Alexandra</cp:lastModifiedBy>
  <cp:revision>2</cp:revision>
  <dcterms:created xsi:type="dcterms:W3CDTF">2013-12-23T23:15:00Z</dcterms:created>
  <dcterms:modified xsi:type="dcterms:W3CDTF">2025-06-20T15:34:00Z</dcterms:modified>
  <cp:category/>
</cp:coreProperties>
</file>